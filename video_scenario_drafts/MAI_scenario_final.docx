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AD71" w14:textId="77777777" w:rsidR="0002199E" w:rsidRDefault="0002199E">
      <w:pPr>
        <w:rPr>
          <w:rFonts w:hint="eastAsia"/>
        </w:rPr>
      </w:pPr>
    </w:p>
    <w:p w14:paraId="6F08A925" w14:textId="1CCF7203" w:rsidR="0002199E" w:rsidRPr="00C61DE6" w:rsidRDefault="00F31D95">
      <w:pPr>
        <w:rPr>
          <w:rFonts w:hint="eastAsia"/>
          <w:lang w:val="ru-RU"/>
        </w:rPr>
      </w:pPr>
      <w:r w:rsidRPr="00C61DE6">
        <w:rPr>
          <w:b/>
          <w:lang w:val="ru-RU"/>
        </w:rPr>
        <w:t>Сценарий</w:t>
      </w:r>
    </w:p>
    <w:p w14:paraId="5B019C84" w14:textId="46BC3FE1" w:rsidR="0002199E" w:rsidRPr="00C61DE6" w:rsidRDefault="00F31D95">
      <w:pPr>
        <w:rPr>
          <w:rFonts w:hint="eastAsia"/>
          <w:lang w:val="ru-RU"/>
        </w:rPr>
      </w:pPr>
      <w:r w:rsidRPr="00C61DE6">
        <w:rPr>
          <w:b/>
          <w:lang w:val="ru-RU"/>
        </w:rPr>
        <w:t>Действующие лица:</w:t>
      </w:r>
    </w:p>
    <w:p w14:paraId="5A9CA567" w14:textId="19552233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1. </w:t>
      </w:r>
      <w:r>
        <w:rPr>
          <w:lang w:val="ru-RU"/>
        </w:rPr>
        <w:t>ПАРЕНЬ</w:t>
      </w:r>
      <w:r w:rsidRPr="00C61DE6">
        <w:rPr>
          <w:lang w:val="ru-RU"/>
        </w:rPr>
        <w:t xml:space="preserve"> (абитуриент):</w:t>
      </w:r>
    </w:p>
    <w:p w14:paraId="551D5747" w14:textId="51D0DBF1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   - Внешний вид: молодой человек 17-18 лет, в повседневной одежде (джинсы, рубашка, рюкзак). У него любопытный и вдумчивый взгляд.</w:t>
      </w:r>
    </w:p>
    <w:p w14:paraId="55ED0B9C" w14:textId="5196AABA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2. </w:t>
      </w:r>
      <w:r>
        <w:rPr>
          <w:lang w:val="ru-RU"/>
        </w:rPr>
        <w:t>РОБОСОБАКА-ДОРА</w:t>
      </w:r>
      <w:r w:rsidRPr="00C61DE6">
        <w:rPr>
          <w:lang w:val="ru-RU"/>
        </w:rPr>
        <w:t xml:space="preserve"> (маскот 8-го института МАИ):</w:t>
      </w:r>
    </w:p>
    <w:p w14:paraId="25A94B24" w14:textId="433DE3CC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   - Внешний вид: напоминает собаку-робота с чёрным корпусом из матового металла. На передней панели расположена камера-сенсор, напоминающая глаза, с подсветкой. На боках </w:t>
      </w:r>
      <w:proofErr w:type="spellStart"/>
      <w:r w:rsidRPr="00C61DE6">
        <w:rPr>
          <w:lang w:val="ru-RU"/>
        </w:rPr>
        <w:t>робособаки</w:t>
      </w:r>
      <w:proofErr w:type="spellEnd"/>
      <w:r w:rsidRPr="00C61DE6">
        <w:rPr>
          <w:lang w:val="ru-RU"/>
        </w:rPr>
        <w:t xml:space="preserve"> </w:t>
      </w:r>
      <w:r>
        <w:t>LED</w:t>
      </w:r>
      <w:r w:rsidRPr="00C61DE6">
        <w:rPr>
          <w:lang w:val="ru-RU"/>
        </w:rPr>
        <w:t>-панели, где периодически мельк</w:t>
      </w:r>
      <w:r w:rsidRPr="00C61DE6">
        <w:rPr>
          <w:lang w:val="ru-RU"/>
        </w:rPr>
        <w:t>ает цифра "8" и логотип МАИ. Лапы имеют плавный футуристический дизайн, позволяющий легко передвигаться по любой поверхности. Дора небольшая, проворная, с красочной подсветкой на лапах и корпусе.</w:t>
      </w:r>
    </w:p>
    <w:p w14:paraId="27B184AB" w14:textId="232D000A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4. </w:t>
      </w:r>
      <w:r>
        <w:rPr>
          <w:lang w:val="ru-RU"/>
        </w:rPr>
        <w:t>КИБОРГ-КРЫЛОВ</w:t>
      </w:r>
      <w:r w:rsidRPr="00C61DE6">
        <w:rPr>
          <w:lang w:val="ru-RU"/>
        </w:rPr>
        <w:t>:</w:t>
      </w:r>
    </w:p>
    <w:p w14:paraId="5CBF836B" w14:textId="3E3BBE2B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   - Внеш</w:t>
      </w:r>
      <w:r w:rsidRPr="00C61DE6">
        <w:rPr>
          <w:lang w:val="ru-RU"/>
        </w:rPr>
        <w:t xml:space="preserve">ний вид: напоминает робота с металлической поверхностью, на котором видны белые и чёрные пластины, словно элементы брони. У него есть механическая рука, протягивающаяся для рукопожатия. Голова оснащена светящимися глазами разных цветов, создающими умный и </w:t>
      </w:r>
      <w:r w:rsidRPr="00C61DE6">
        <w:rPr>
          <w:lang w:val="ru-RU"/>
        </w:rPr>
        <w:t>приветливый образ.</w:t>
      </w:r>
    </w:p>
    <w:p w14:paraId="312D2DF4" w14:textId="07FEC1D4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5. </w:t>
      </w:r>
      <w:r>
        <w:rPr>
          <w:lang w:val="ru-RU"/>
        </w:rPr>
        <w:t>МАГ</w:t>
      </w:r>
      <w:r w:rsidRPr="00C61DE6">
        <w:rPr>
          <w:lang w:val="ru-RU"/>
        </w:rPr>
        <w:t>:</w:t>
      </w:r>
    </w:p>
    <w:p w14:paraId="73B953F6" w14:textId="0F4607ED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   - Внешний вид: напоминает молодого волшебника с капюшо</w:t>
      </w:r>
      <w:r w:rsidRPr="00C61DE6">
        <w:rPr>
          <w:lang w:val="ru-RU"/>
        </w:rPr>
        <w:t>ном, украшенным символами, и светящимися глазами. Двигается легко, добавляя магический эффект каждому своему жесту.</w:t>
      </w:r>
    </w:p>
    <w:p w14:paraId="7BCF09B3" w14:textId="2E4D6A2D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6. </w:t>
      </w:r>
      <w:r>
        <w:rPr>
          <w:lang w:val="ru-RU"/>
        </w:rPr>
        <w:t>АТЛАНТ</w:t>
      </w:r>
      <w:r w:rsidRPr="00C61DE6">
        <w:rPr>
          <w:lang w:val="ru-RU"/>
        </w:rPr>
        <w:t>:</w:t>
      </w:r>
    </w:p>
    <w:p w14:paraId="3A9EF278" w14:textId="57BA6891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   - Внешний вид: монументальная фигура, напоминающая древнегреческого героя, поддерживающая сферу из светящихся математических формул, графиков и данных.</w:t>
      </w:r>
    </w:p>
    <w:p w14:paraId="5E430D76" w14:textId="77777777" w:rsidR="00F31D95" w:rsidRDefault="00F31D95">
      <w:pPr>
        <w:rPr>
          <w:rFonts w:hint="eastAsia"/>
          <w:lang w:val="ru-RU"/>
        </w:rPr>
      </w:pPr>
      <w:r>
        <w:rPr>
          <w:rFonts w:hint="eastAsia"/>
          <w:lang w:val="ru-RU"/>
        </w:rPr>
        <w:br w:type="page"/>
      </w:r>
    </w:p>
    <w:p w14:paraId="73E6B3B4" w14:textId="1C6EB5D9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lastRenderedPageBreak/>
        <w:t xml:space="preserve">7. </w:t>
      </w:r>
      <w:r>
        <w:rPr>
          <w:lang w:val="ru-RU"/>
        </w:rPr>
        <w:t>РОБОТ-СЦЕНАРИСТ</w:t>
      </w:r>
      <w:r w:rsidRPr="00C61DE6">
        <w:rPr>
          <w:lang w:val="ru-RU"/>
        </w:rPr>
        <w:t>:</w:t>
      </w:r>
    </w:p>
    <w:p w14:paraId="1BD7F74D" w14:textId="31AC3B8A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   Внешний вид: небольшая фигура, напоминающая гибрид классического робота и художника, с инструментами для написания и рисования. Стиль выполнен в анимационном стиле.</w:t>
      </w:r>
    </w:p>
    <w:p w14:paraId="24505528" w14:textId="3774E7FD" w:rsidR="0002199E" w:rsidRPr="00C61DE6" w:rsidRDefault="00F31D95">
      <w:pPr>
        <w:rPr>
          <w:rFonts w:hint="eastAsia"/>
          <w:lang w:val="ru-RU"/>
        </w:rPr>
      </w:pPr>
      <w:r w:rsidRPr="00C61DE6">
        <w:rPr>
          <w:b/>
          <w:lang w:val="ru-RU"/>
        </w:rPr>
        <w:t>Сцена 1: "У главного входа в МАИ"</w:t>
      </w:r>
    </w:p>
    <w:p w14:paraId="76B26764" w14:textId="205D3050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>Локация:</w:t>
      </w:r>
      <w:r w:rsidRPr="00C61DE6">
        <w:rPr>
          <w:lang w:val="ru-RU"/>
        </w:rPr>
        <w:t xml:space="preserve"> Главный вход в МА</w:t>
      </w:r>
      <w:r w:rsidRPr="00C61DE6">
        <w:rPr>
          <w:lang w:val="ru-RU"/>
        </w:rPr>
        <w:t>И (ГУК) с колоннами и лестницей. Рядом - скамейка, зелень и студенческая атмосфера: вдалеке видны гуляющие студенты и баннеры с символикой МАИ.</w:t>
      </w:r>
    </w:p>
    <w:p w14:paraId="5D3359C1" w14:textId="3213379E" w:rsidR="0002199E" w:rsidRPr="00C61DE6" w:rsidRDefault="00F31D95">
      <w:pPr>
        <w:rPr>
          <w:rFonts w:hint="eastAsia"/>
          <w:lang w:val="ru-RU"/>
        </w:rPr>
      </w:pPr>
      <w:r w:rsidRPr="00C61DE6">
        <w:rPr>
          <w:b/>
          <w:lang w:val="ru-RU"/>
        </w:rPr>
        <w:t>Камера показывает общую картину.</w:t>
      </w:r>
    </w:p>
    <w:p w14:paraId="2C9B920B" w14:textId="3ACCF70D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На скамейке у входа сидит </w:t>
      </w:r>
      <w:r w:rsidR="00C61DE6">
        <w:rPr>
          <w:lang w:val="ru-RU"/>
        </w:rPr>
        <w:t>ПАРЕНЬ</w:t>
      </w:r>
      <w:r w:rsidRPr="00C61DE6">
        <w:rPr>
          <w:lang w:val="ru-RU"/>
        </w:rPr>
        <w:t>. Он держит в руках брошюру о факультетах</w:t>
      </w:r>
      <w:r w:rsidRPr="00C61DE6">
        <w:rPr>
          <w:lang w:val="ru-RU"/>
        </w:rPr>
        <w:t xml:space="preserve"> МАИ и внимательно читает. На заднем плане видны колонны </w:t>
      </w:r>
      <w:proofErr w:type="spellStart"/>
      <w:r w:rsidRPr="00C61DE6">
        <w:rPr>
          <w:lang w:val="ru-RU"/>
        </w:rPr>
        <w:t>ГУКа</w:t>
      </w:r>
      <w:proofErr w:type="spellEnd"/>
      <w:r w:rsidRPr="00C61DE6">
        <w:rPr>
          <w:lang w:val="ru-RU"/>
        </w:rPr>
        <w:t>, светит солнце.</w:t>
      </w:r>
    </w:p>
    <w:p w14:paraId="627A6819" w14:textId="642E6F95" w:rsidR="0002199E" w:rsidRPr="00C61DE6" w:rsidRDefault="00F31D95">
      <w:pPr>
        <w:rPr>
          <w:rFonts w:hint="eastAsia"/>
          <w:lang w:val="ru-RU"/>
        </w:rPr>
      </w:pPr>
      <w:r w:rsidRPr="00C61DE6">
        <w:rPr>
          <w:b/>
          <w:lang w:val="ru-RU"/>
        </w:rPr>
        <w:t>Переключение на крупный план.</w:t>
      </w:r>
    </w:p>
    <w:p w14:paraId="316E5B1A" w14:textId="647B9A5E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>Парень читает, затем с лёгким удивлением поднимает взгляд. Он смотрит вдаль.</w:t>
      </w:r>
    </w:p>
    <w:p w14:paraId="1B10B00C" w14:textId="74DDEFEC" w:rsidR="0002199E" w:rsidRPr="00C61DE6" w:rsidRDefault="00F31D95">
      <w:pPr>
        <w:rPr>
          <w:rFonts w:hint="eastAsia"/>
          <w:lang w:val="ru-RU"/>
        </w:rPr>
      </w:pPr>
      <w:r w:rsidRPr="00C61DE6">
        <w:rPr>
          <w:b/>
          <w:lang w:val="ru-RU"/>
        </w:rPr>
        <w:t>Камера фокусируется на пространстве у его ног.</w:t>
      </w:r>
    </w:p>
    <w:p w14:paraId="799CE7AB" w14:textId="1AF9C4E3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Появляется </w:t>
      </w:r>
      <w:r w:rsidR="00C61DE6">
        <w:rPr>
          <w:lang w:val="ru-RU"/>
        </w:rPr>
        <w:t>РОБОСОБАКА-ДОРА</w:t>
      </w:r>
      <w:r w:rsidRPr="00C61DE6">
        <w:rPr>
          <w:lang w:val="ru-RU"/>
        </w:rPr>
        <w:t>.</w:t>
      </w:r>
      <w:r w:rsidRPr="00C61DE6">
        <w:rPr>
          <w:lang w:val="ru-RU"/>
        </w:rPr>
        <w:t xml:space="preserve"> Она крутится вокруг, виляет "хвостом" из светодиодов и прыгает.</w:t>
      </w:r>
    </w:p>
    <w:p w14:paraId="5E2251F8" w14:textId="7B02F634" w:rsidR="0002199E" w:rsidRPr="00C61DE6" w:rsidRDefault="00F31D95">
      <w:pPr>
        <w:rPr>
          <w:rFonts w:hint="eastAsia"/>
          <w:lang w:val="ru-RU"/>
        </w:rPr>
      </w:pPr>
      <w:r w:rsidRPr="00C61DE6">
        <w:rPr>
          <w:b/>
          <w:lang w:val="ru-RU"/>
        </w:rPr>
        <w:t>Камера переключается на вид сбоку.</w:t>
      </w:r>
    </w:p>
    <w:p w14:paraId="188EDB59" w14:textId="3BAC1C81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>Парень смотрит на убегающую Дору и бросается за ней.</w:t>
      </w:r>
    </w:p>
    <w:p w14:paraId="7A2E3C8F" w14:textId="54CE6531" w:rsidR="0002199E" w:rsidRPr="00C61DE6" w:rsidRDefault="00F31D95">
      <w:pPr>
        <w:rPr>
          <w:rFonts w:hint="eastAsia"/>
          <w:lang w:val="ru-RU"/>
        </w:rPr>
      </w:pPr>
      <w:r w:rsidRPr="00C61DE6">
        <w:rPr>
          <w:b/>
          <w:lang w:val="ru-RU"/>
        </w:rPr>
        <w:t>Серия кадров: погоня.</w:t>
      </w:r>
    </w:p>
    <w:p w14:paraId="5AD641DE" w14:textId="7A17CB64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1. </w:t>
      </w:r>
      <w:r w:rsidR="00C61DE6">
        <w:rPr>
          <w:lang w:val="ru-RU"/>
        </w:rPr>
        <w:t xml:space="preserve">РОБОСОБАКА-ДОРА </w:t>
      </w:r>
      <w:r w:rsidRPr="00C61DE6">
        <w:rPr>
          <w:lang w:val="ru-RU"/>
        </w:rPr>
        <w:t>бежит через лестницу у входа.</w:t>
      </w:r>
    </w:p>
    <w:p w14:paraId="68A9CEAB" w14:textId="0CE7A0C4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2. </w:t>
      </w:r>
      <w:r w:rsidR="00C61DE6">
        <w:rPr>
          <w:lang w:val="ru-RU"/>
        </w:rPr>
        <w:t xml:space="preserve">ПАРЕНЬ </w:t>
      </w:r>
      <w:r w:rsidRPr="00C61DE6">
        <w:rPr>
          <w:lang w:val="ru-RU"/>
        </w:rPr>
        <w:t>ловко обегает препятствия.</w:t>
      </w:r>
    </w:p>
    <w:p w14:paraId="6C30EF07" w14:textId="0988B17C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3. </w:t>
      </w:r>
      <w:r w:rsidRPr="00C61DE6">
        <w:rPr>
          <w:lang w:val="ru-RU"/>
        </w:rPr>
        <w:t xml:space="preserve">Камера следит за </w:t>
      </w:r>
      <w:r w:rsidR="00C61DE6">
        <w:rPr>
          <w:lang w:val="ru-RU"/>
        </w:rPr>
        <w:t>РОБОСОБАКОЙ</w:t>
      </w:r>
      <w:r w:rsidRPr="00C61DE6">
        <w:rPr>
          <w:lang w:val="ru-RU"/>
        </w:rPr>
        <w:t xml:space="preserve"> сзади:</w:t>
      </w:r>
      <w:r w:rsidRPr="00C61DE6">
        <w:rPr>
          <w:lang w:val="ru-RU"/>
        </w:rPr>
        <w:t xml:space="preserve"> она несётся к яркой двери с узорами, которые складываются в восьмерку.</w:t>
      </w:r>
    </w:p>
    <w:p w14:paraId="644D0936" w14:textId="1117532C" w:rsidR="0002199E" w:rsidRPr="00C61DE6" w:rsidRDefault="00F31D95">
      <w:pPr>
        <w:rPr>
          <w:rFonts w:hint="eastAsia"/>
          <w:lang w:val="ru-RU"/>
        </w:rPr>
      </w:pPr>
      <w:r w:rsidRPr="00C61DE6">
        <w:rPr>
          <w:b/>
          <w:lang w:val="ru-RU"/>
        </w:rPr>
        <w:t xml:space="preserve">Камера показывает </w:t>
      </w:r>
      <w:r w:rsidR="00C61DE6">
        <w:rPr>
          <w:b/>
          <w:lang w:val="ru-RU"/>
        </w:rPr>
        <w:t>ПАРНЯ</w:t>
      </w:r>
      <w:r w:rsidRPr="00C61DE6">
        <w:rPr>
          <w:b/>
          <w:lang w:val="ru-RU"/>
        </w:rPr>
        <w:t>.</w:t>
      </w:r>
    </w:p>
    <w:p w14:paraId="656D0EFE" w14:textId="46DE6C04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>Он останавливается перед дверью и, с сомнением, входит.</w:t>
      </w:r>
    </w:p>
    <w:p w14:paraId="4B1629E1" w14:textId="03DD0FD0" w:rsidR="00F31D95" w:rsidRDefault="00F31D95">
      <w:pPr>
        <w:rPr>
          <w:rFonts w:hint="eastAsia"/>
          <w:lang w:val="ru-RU"/>
        </w:rPr>
      </w:pPr>
      <w:r w:rsidRPr="00C61DE6">
        <w:rPr>
          <w:b/>
          <w:lang w:val="ru-RU"/>
        </w:rPr>
        <w:t xml:space="preserve">Парень нерешительно </w:t>
      </w:r>
      <w:r w:rsidRPr="00C61DE6">
        <w:rPr>
          <w:b/>
          <w:lang w:val="ru-RU"/>
        </w:rPr>
        <w:t>делает шаг вперед и входит.</w:t>
      </w:r>
    </w:p>
    <w:p w14:paraId="62056413" w14:textId="69632AD2" w:rsidR="0002199E" w:rsidRPr="00C61DE6" w:rsidRDefault="00F31D95">
      <w:pPr>
        <w:rPr>
          <w:rFonts w:hint="eastAsia"/>
          <w:lang w:val="ru-RU"/>
        </w:rPr>
      </w:pPr>
      <w:r>
        <w:rPr>
          <w:rFonts w:hint="eastAsia"/>
          <w:lang w:val="ru-RU"/>
        </w:rPr>
        <w:br w:type="page"/>
      </w:r>
    </w:p>
    <w:p w14:paraId="4F74F873" w14:textId="5BB4E14C" w:rsidR="0002199E" w:rsidRPr="00C61DE6" w:rsidRDefault="00F31D95">
      <w:pPr>
        <w:rPr>
          <w:rFonts w:hint="eastAsia"/>
          <w:lang w:val="ru-RU"/>
        </w:rPr>
      </w:pPr>
      <w:r w:rsidRPr="00C61DE6">
        <w:rPr>
          <w:b/>
          <w:lang w:val="ru-RU"/>
        </w:rPr>
        <w:lastRenderedPageBreak/>
        <w:t>Сцена 2: "В стране чудес"</w:t>
      </w:r>
    </w:p>
    <w:p w14:paraId="33A5C67C" w14:textId="5A735726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>Локация:</w:t>
      </w:r>
      <w:r w:rsidRPr="00C61DE6">
        <w:rPr>
          <w:lang w:val="ru-RU"/>
        </w:rPr>
        <w:t xml:space="preserve"> Волшебный мир, реальность постоянно меняется</w:t>
      </w:r>
    </w:p>
    <w:p w14:paraId="46B22B43" w14:textId="15E32C7E" w:rsidR="0002199E" w:rsidRPr="00C61DE6" w:rsidRDefault="00F31D95">
      <w:pPr>
        <w:rPr>
          <w:rFonts w:hint="eastAsia"/>
          <w:lang w:val="ru-RU"/>
        </w:rPr>
      </w:pPr>
      <w:r w:rsidRPr="00C61DE6">
        <w:rPr>
          <w:b/>
          <w:lang w:val="ru-RU"/>
        </w:rPr>
        <w:t>Переход.</w:t>
      </w:r>
    </w:p>
    <w:p w14:paraId="3C3288E0" w14:textId="0774DD31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1. </w:t>
      </w:r>
      <w:r w:rsidRPr="00C61DE6">
        <w:rPr>
          <w:lang w:val="ru-RU"/>
        </w:rPr>
        <w:t>Стиль Ван Гога:</w:t>
      </w:r>
      <w:r w:rsidRPr="00C61DE6">
        <w:rPr>
          <w:lang w:val="ru-RU"/>
        </w:rPr>
        <w:t xml:space="preserve"> мир наполняется движением, световые вихри окружают парня, превращая его шаги в ритмичные мазки. Мазки с</w:t>
      </w:r>
      <w:r w:rsidRPr="00C61DE6">
        <w:rPr>
          <w:lang w:val="ru-RU"/>
        </w:rPr>
        <w:t>вета оживают, окутывая пространство теплыми тонами.</w:t>
      </w:r>
    </w:p>
    <w:p w14:paraId="79B9C38D" w14:textId="312C4E93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2. </w:t>
      </w:r>
      <w:r w:rsidRPr="00C61DE6">
        <w:rPr>
          <w:lang w:val="ru-RU"/>
        </w:rPr>
        <w:t>Стиль Моне:</w:t>
      </w:r>
      <w:r w:rsidRPr="00C61DE6">
        <w:rPr>
          <w:lang w:val="ru-RU"/>
        </w:rPr>
        <w:t xml:space="preserve"> всё становится размытым и лёгким, будто вокруг - бесконечный сад из водяных лилий. Парень будто идёт по воде, отражения цветов сменяются под его шагами.</w:t>
      </w:r>
    </w:p>
    <w:p w14:paraId="3B378AFC" w14:textId="43639B60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3. </w:t>
      </w:r>
      <w:r w:rsidRPr="00C61DE6">
        <w:rPr>
          <w:lang w:val="ru-RU"/>
        </w:rPr>
        <w:t>Стиль Дега:</w:t>
      </w:r>
      <w:r w:rsidRPr="00C61DE6">
        <w:rPr>
          <w:lang w:val="ru-RU"/>
        </w:rPr>
        <w:t xml:space="preserve"> появляются фи</w:t>
      </w:r>
      <w:r w:rsidRPr="00C61DE6">
        <w:rPr>
          <w:lang w:val="ru-RU"/>
        </w:rPr>
        <w:t>гуры балерин, элегантные, будто парящие в воздухе. Они словно приглашают парня войти в мир искусства.</w:t>
      </w:r>
    </w:p>
    <w:p w14:paraId="5CDBB92A" w14:textId="150C0F01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>Кадр сменяется на помещение.</w:t>
      </w:r>
    </w:p>
    <w:p w14:paraId="73B293AD" w14:textId="3CB7A7AC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Парень видит перед собой нереальный волшебный этаж, напоминающий галерею </w:t>
      </w:r>
      <w:r>
        <w:t>IT</w:t>
      </w:r>
      <w:r w:rsidRPr="00C61DE6">
        <w:rPr>
          <w:lang w:val="ru-RU"/>
        </w:rPr>
        <w:t>-мира в стиле картинного искусства. Пространств</w:t>
      </w:r>
      <w:r w:rsidRPr="00C61DE6">
        <w:rPr>
          <w:lang w:val="ru-RU"/>
        </w:rPr>
        <w:t>о наполнено светом и текстурами, словно ожившими мазками. На полу - будто акварельные разводы, которые подсвечиваются мягким светом при каждом шаге. На стенах проекции футуристических сцен: киберпанковские города, технологии будущего и символика МАИ, плавн</w:t>
      </w:r>
      <w:r w:rsidRPr="00C61DE6">
        <w:rPr>
          <w:lang w:val="ru-RU"/>
        </w:rPr>
        <w:t>о сменяющие друг друга. В углах помещения расположены интерактивные арт-инсталляции, которые реагируют на движения. Всё это создаёт впечатление, что парень сам стал частью огромной живописной картины.</w:t>
      </w:r>
    </w:p>
    <w:p w14:paraId="197C4FB7" w14:textId="6CA84EEB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>З/Г:</w:t>
      </w:r>
      <w:r w:rsidRPr="00C61DE6">
        <w:rPr>
          <w:lang w:val="ru-RU"/>
        </w:rPr>
        <w:t xml:space="preserve"> "Тебе не нужно быть художником, чтобы </w:t>
      </w:r>
      <w:r w:rsidRPr="00C61DE6">
        <w:rPr>
          <w:lang w:val="ru-RU"/>
        </w:rPr>
        <w:t>прикоснуться к живописи."</w:t>
      </w:r>
    </w:p>
    <w:p w14:paraId="285CE664" w14:textId="583609C0" w:rsidR="0002199E" w:rsidRPr="00C61DE6" w:rsidRDefault="00F31D95">
      <w:pPr>
        <w:rPr>
          <w:rFonts w:hint="eastAsia"/>
          <w:lang w:val="ru-RU"/>
        </w:rPr>
      </w:pPr>
      <w:r w:rsidRPr="00C61DE6">
        <w:rPr>
          <w:b/>
          <w:lang w:val="ru-RU"/>
        </w:rPr>
        <w:t>Камера переходит в помещение.</w:t>
      </w:r>
    </w:p>
    <w:p w14:paraId="757385A5" w14:textId="2C20F500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>Парень оказывается в большом зале, напоминающем галерею, где сочетаются технологии и искусство. На стенах световые панели сменяют сцены.</w:t>
      </w:r>
    </w:p>
    <w:p w14:paraId="6BDB07C5" w14:textId="77777777" w:rsidR="0002199E" w:rsidRPr="00C61DE6" w:rsidRDefault="00F31D95">
      <w:pPr>
        <w:rPr>
          <w:rFonts w:hint="eastAsia"/>
          <w:lang w:val="ru-RU"/>
        </w:rPr>
      </w:pPr>
      <w:r w:rsidRPr="00C61DE6">
        <w:rPr>
          <w:b/>
          <w:lang w:val="ru-RU"/>
        </w:rPr>
        <w:t xml:space="preserve">Кадры сменяются, сопровождаясь закадровым голосом </w:t>
      </w:r>
      <w:r w:rsidRPr="00C61DE6">
        <w:rPr>
          <w:b/>
          <w:lang w:val="ru-RU"/>
        </w:rPr>
        <w:t>(З/Г):</w:t>
      </w:r>
    </w:p>
    <w:p w14:paraId="4CC60215" w14:textId="77777777" w:rsidR="0002199E" w:rsidRPr="00C61DE6" w:rsidRDefault="0002199E">
      <w:pPr>
        <w:rPr>
          <w:rFonts w:hint="eastAsia"/>
          <w:lang w:val="ru-RU"/>
        </w:rPr>
      </w:pPr>
    </w:p>
    <w:p w14:paraId="45CDF5DA" w14:textId="36930EF3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lastRenderedPageBreak/>
        <w:t xml:space="preserve">1. </w:t>
      </w:r>
      <w:r w:rsidRPr="00C61DE6">
        <w:rPr>
          <w:lang w:val="ru-RU"/>
        </w:rPr>
        <w:t>На экране:</w:t>
      </w:r>
      <w:r w:rsidRPr="00C61DE6">
        <w:rPr>
          <w:lang w:val="ru-RU"/>
        </w:rPr>
        <w:t xml:space="preserve"> рыцарь в аниме-стиле сражается с </w:t>
      </w:r>
      <w:proofErr w:type="spellStart"/>
      <w:r w:rsidRPr="00C61DE6">
        <w:rPr>
          <w:lang w:val="ru-RU"/>
        </w:rPr>
        <w:t>роботоподобным</w:t>
      </w:r>
      <w:proofErr w:type="spellEnd"/>
      <w:r w:rsidRPr="00C61DE6">
        <w:rPr>
          <w:lang w:val="ru-RU"/>
        </w:rPr>
        <w:t xml:space="preserve"> драконом.</w:t>
      </w:r>
      <w:r w:rsidR="00C61DE6">
        <w:rPr>
          <w:lang w:val="ru-RU"/>
        </w:rPr>
        <w:t xml:space="preserve"> В</w:t>
      </w:r>
      <w:r w:rsidRPr="00C61DE6">
        <w:rPr>
          <w:lang w:val="ru-RU"/>
        </w:rPr>
        <w:t>сё вокруг окутано мрачной атмосферой: красное закатное небо, тёмные скалистые горы и разрушенная б</w:t>
      </w:r>
      <w:r w:rsidRPr="00C61DE6">
        <w:rPr>
          <w:lang w:val="ru-RU"/>
        </w:rPr>
        <w:t>ашня. Дракон с металлической бронёй, шипами и горящими глазами испускает потоки энергии, отражая атаки рыцаря. Рыцарь, в тяжёлых доспехах с массивным мечом, двигается стремительно и ловко, нанося удары в духе эпических сражений.</w:t>
      </w:r>
    </w:p>
    <w:p w14:paraId="620EAE68" w14:textId="2C85E779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   - </w:t>
      </w:r>
      <w:r w:rsidRPr="00C61DE6">
        <w:rPr>
          <w:lang w:val="ru-RU"/>
        </w:rPr>
        <w:t>З/Г:</w:t>
      </w:r>
      <w:r w:rsidRPr="00C61DE6">
        <w:rPr>
          <w:lang w:val="ru-RU"/>
        </w:rPr>
        <w:t xml:space="preserve"> "Для борьбы </w:t>
      </w:r>
      <w:r w:rsidRPr="00C61DE6">
        <w:rPr>
          <w:lang w:val="ru-RU"/>
        </w:rPr>
        <w:t>с неизвестными трудностями не обязательно быть рыцарем."</w:t>
      </w:r>
    </w:p>
    <w:p w14:paraId="337B9ED3" w14:textId="77777777" w:rsidR="00C61DE6" w:rsidRDefault="00F31D95">
      <w:pPr>
        <w:rPr>
          <w:lang w:val="ru-RU"/>
        </w:rPr>
      </w:pPr>
      <w:r w:rsidRPr="00C61DE6">
        <w:rPr>
          <w:lang w:val="ru-RU"/>
        </w:rPr>
        <w:t xml:space="preserve">2. </w:t>
      </w:r>
      <w:r w:rsidRPr="00C61DE6">
        <w:rPr>
          <w:lang w:val="ru-RU"/>
        </w:rPr>
        <w:t>Магический персонаж колдует над ноутбуком</w:t>
      </w:r>
    </w:p>
    <w:p w14:paraId="57A6E01E" w14:textId="4CFD6EDA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>Пространство выглядит как уютная комната с магическими элементами: парящие книги, светящиеся зелья и огромный компьютер с артефактами вокруг. Колду</w:t>
      </w:r>
      <w:r w:rsidRPr="00C61DE6">
        <w:rPr>
          <w:lang w:val="ru-RU"/>
        </w:rPr>
        <w:t>н движениями рук вызывает линии кода, которые светятся и складываются на экране в сложные узоры.</w:t>
      </w:r>
    </w:p>
    <w:p w14:paraId="282E44DF" w14:textId="417A8CAA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   - </w:t>
      </w:r>
      <w:r w:rsidRPr="00C61DE6">
        <w:rPr>
          <w:lang w:val="ru-RU"/>
        </w:rPr>
        <w:t>З/Г:</w:t>
      </w:r>
      <w:r w:rsidRPr="00C61DE6">
        <w:rPr>
          <w:lang w:val="ru-RU"/>
        </w:rPr>
        <w:t xml:space="preserve"> "Чтобы заставить код работать, не нужно быть магом."</w:t>
      </w:r>
    </w:p>
    <w:p w14:paraId="444ED1E9" w14:textId="2A8E249F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3. </w:t>
      </w:r>
      <w:r w:rsidRPr="00C61DE6">
        <w:rPr>
          <w:lang w:val="ru-RU"/>
        </w:rPr>
        <w:t>Атлант держит формулы.</w:t>
      </w:r>
      <w:r w:rsidRPr="00C61DE6">
        <w:rPr>
          <w:lang w:val="ru-RU"/>
        </w:rPr>
        <w:t xml:space="preserve"> Сцена показывает гигантскую фигуру, напоминающую Атланта, ко</w:t>
      </w:r>
      <w:r w:rsidRPr="00C61DE6">
        <w:rPr>
          <w:lang w:val="ru-RU"/>
        </w:rPr>
        <w:t>торый вместо Земли держит огромный сферический массив из формул, графиков, светящихся кодов</w:t>
      </w:r>
      <w:r w:rsidRPr="00C61DE6">
        <w:rPr>
          <w:lang w:val="ru-RU"/>
        </w:rPr>
        <w:t>. Всё это вращается и пульсирует, создавая впечатление необъятного потока информации, который, несмотря на свою сложность, выглядит уп</w:t>
      </w:r>
      <w:r w:rsidRPr="00C61DE6">
        <w:rPr>
          <w:lang w:val="ru-RU"/>
        </w:rPr>
        <w:t>равляемым. Атлант, выглядящий монументально, уверенно поддерживает эту сферу, символизируя силу знаний и технологий.</w:t>
      </w:r>
    </w:p>
    <w:p w14:paraId="51FA8827" w14:textId="0C6BAF6C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   - </w:t>
      </w:r>
      <w:r w:rsidRPr="00C61DE6">
        <w:rPr>
          <w:lang w:val="ru-RU"/>
        </w:rPr>
        <w:t>З/Г:</w:t>
      </w:r>
      <w:r w:rsidRPr="00C61DE6">
        <w:rPr>
          <w:lang w:val="ru-RU"/>
        </w:rPr>
        <w:t xml:space="preserve"> "Нет необходимости быть Атлантом, чтобы выдержать огромный поток информации."</w:t>
      </w:r>
    </w:p>
    <w:p w14:paraId="032712FD" w14:textId="7F6364D5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4. </w:t>
      </w:r>
      <w:r w:rsidRPr="00C61DE6">
        <w:rPr>
          <w:lang w:val="ru-RU"/>
        </w:rPr>
        <w:t>Робот рисует символы загадочного языка.</w:t>
      </w:r>
      <w:r w:rsidR="00C61DE6">
        <w:rPr>
          <w:lang w:val="ru-RU"/>
        </w:rPr>
        <w:t xml:space="preserve"> Л</w:t>
      </w:r>
      <w:r w:rsidRPr="00C61DE6">
        <w:rPr>
          <w:lang w:val="ru-RU"/>
        </w:rPr>
        <w:t>инии просты, напоминают скетч, с лёгкими штрихами.</w:t>
      </w:r>
      <w:r w:rsidR="00C61DE6">
        <w:rPr>
          <w:lang w:val="ru-RU"/>
        </w:rPr>
        <w:t xml:space="preserve"> </w:t>
      </w:r>
      <w:r w:rsidRPr="00C61DE6">
        <w:rPr>
          <w:lang w:val="ru-RU"/>
        </w:rPr>
        <w:t xml:space="preserve">Сцена выполнена в стиле анимации, напоминающей скетчи или </w:t>
      </w:r>
      <w:proofErr w:type="spellStart"/>
      <w:r w:rsidRPr="00C61DE6">
        <w:rPr>
          <w:lang w:val="ru-RU"/>
        </w:rPr>
        <w:t>мангу</w:t>
      </w:r>
      <w:proofErr w:type="spellEnd"/>
      <w:r w:rsidRPr="00C61DE6">
        <w:rPr>
          <w:lang w:val="ru-RU"/>
        </w:rPr>
        <w:t>. Робот подходит к переднему плану, держа в одной руке перо, а другой указывая н</w:t>
      </w:r>
      <w:r w:rsidRPr="00C61DE6">
        <w:rPr>
          <w:lang w:val="ru-RU"/>
        </w:rPr>
        <w:t>а большой экран. Экран будто живой, и робот пишет на нём символы заколдованного языка, которые сразу начинают двигаться, складываться в структуры и образы. Робот смотрит в сторону зрителя, словно приглашая стать частью этого магического процесса.</w:t>
      </w:r>
    </w:p>
    <w:p w14:paraId="408D0996" w14:textId="4BF521CC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lastRenderedPageBreak/>
        <w:t xml:space="preserve">   - </w:t>
      </w:r>
      <w:r w:rsidRPr="00C61DE6">
        <w:rPr>
          <w:lang w:val="ru-RU"/>
        </w:rPr>
        <w:t>З</w:t>
      </w:r>
      <w:r w:rsidRPr="00C61DE6">
        <w:rPr>
          <w:lang w:val="ru-RU"/>
        </w:rPr>
        <w:t>/Г:</w:t>
      </w:r>
      <w:r w:rsidRPr="00C61DE6">
        <w:rPr>
          <w:lang w:val="ru-RU"/>
        </w:rPr>
        <w:t xml:space="preserve"> "Не надо быть сценаристом, чтобы написать сценарий для этого видео."</w:t>
      </w:r>
    </w:p>
    <w:p w14:paraId="3B2C6303" w14:textId="161E77C9" w:rsidR="0002199E" w:rsidRPr="00C61DE6" w:rsidRDefault="00F31D95">
      <w:pPr>
        <w:rPr>
          <w:rFonts w:hint="eastAsia"/>
          <w:lang w:val="ru-RU"/>
        </w:rPr>
      </w:pPr>
      <w:r w:rsidRPr="00C61DE6">
        <w:rPr>
          <w:b/>
          <w:lang w:val="ru-RU"/>
        </w:rPr>
        <w:t>Финальная сцена.</w:t>
      </w:r>
    </w:p>
    <w:p w14:paraId="0140877F" w14:textId="787AE5F4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На фоне </w:t>
      </w:r>
      <w:r>
        <w:t>IT</w:t>
      </w:r>
      <w:r w:rsidRPr="00C61DE6">
        <w:rPr>
          <w:lang w:val="ru-RU"/>
        </w:rPr>
        <w:t xml:space="preserve"> этажа появляется </w:t>
      </w:r>
      <w:r w:rsidR="00C61DE6">
        <w:rPr>
          <w:lang w:val="ru-RU"/>
        </w:rPr>
        <w:t>КИБОРГ-КРЫЛОВ</w:t>
      </w:r>
      <w:r w:rsidRPr="00C61DE6">
        <w:rPr>
          <w:lang w:val="ru-RU"/>
        </w:rPr>
        <w:t>. Его образ выполнен в стилистике высокотехнологичного будущего, с металлическими пластинами, слегка покрытыми эффект</w:t>
      </w:r>
      <w:r w:rsidRPr="00C61DE6">
        <w:rPr>
          <w:lang w:val="ru-RU"/>
        </w:rPr>
        <w:t>ом потертости, подчёркивающим его опытность. За ним видны экраны и световые панели, напоминающие футуристический офис или космическую станцию.</w:t>
      </w:r>
    </w:p>
    <w:p w14:paraId="0599B181" w14:textId="30DBE8C5" w:rsidR="0002199E" w:rsidRPr="00C61DE6" w:rsidRDefault="00C61DE6">
      <w:pPr>
        <w:rPr>
          <w:rFonts w:hint="eastAsia"/>
          <w:lang w:val="ru-RU"/>
        </w:rPr>
      </w:pPr>
      <w:r>
        <w:rPr>
          <w:lang w:val="ru-RU"/>
        </w:rPr>
        <w:t>КИБОРГ-КРЫЛОВ</w:t>
      </w:r>
      <w:r w:rsidR="00F31D95" w:rsidRPr="00C61DE6">
        <w:rPr>
          <w:lang w:val="ru-RU"/>
        </w:rPr>
        <w:t xml:space="preserve"> протягивает руку </w:t>
      </w:r>
      <w:r>
        <w:rPr>
          <w:lang w:val="ru-RU"/>
        </w:rPr>
        <w:t>ПАРНЮ</w:t>
      </w:r>
      <w:r w:rsidR="00F31D95" w:rsidRPr="00C61DE6">
        <w:rPr>
          <w:lang w:val="ru-RU"/>
        </w:rPr>
        <w:t xml:space="preserve"> для рукопожатия.</w:t>
      </w:r>
    </w:p>
    <w:p w14:paraId="21616212" w14:textId="1343763E" w:rsidR="0002199E" w:rsidRPr="00C61DE6" w:rsidRDefault="00F31D95">
      <w:pPr>
        <w:rPr>
          <w:rFonts w:hint="eastAsia"/>
          <w:lang w:val="ru-RU"/>
        </w:rPr>
      </w:pPr>
      <w:r w:rsidRPr="00C61DE6">
        <w:rPr>
          <w:lang w:val="ru-RU"/>
        </w:rPr>
        <w:t xml:space="preserve">- </w:t>
      </w:r>
      <w:r w:rsidRPr="00C61DE6">
        <w:rPr>
          <w:lang w:val="ru-RU"/>
        </w:rPr>
        <w:t>Киборг-Крылов</w:t>
      </w:r>
      <w:r w:rsidR="00C61DE6">
        <w:rPr>
          <w:lang w:val="ru-RU"/>
        </w:rPr>
        <w:t>:</w:t>
      </w:r>
      <w:r w:rsidRPr="00C61DE6">
        <w:rPr>
          <w:lang w:val="ru-RU"/>
        </w:rPr>
        <w:t xml:space="preserve"> "Тебе не нужно </w:t>
      </w:r>
      <w:r w:rsidRPr="00C61DE6">
        <w:rPr>
          <w:lang w:val="ru-RU"/>
        </w:rPr>
        <w:t>выбирать! В 8-м институте ты сможешь всё!"</w:t>
      </w:r>
    </w:p>
    <w:p w14:paraId="74FD8411" w14:textId="00B5B296" w:rsidR="0002199E" w:rsidRPr="00C61DE6" w:rsidRDefault="00C61DE6">
      <w:pPr>
        <w:rPr>
          <w:rFonts w:hint="eastAsia"/>
          <w:lang w:val="ru-RU"/>
        </w:rPr>
      </w:pPr>
      <w:r>
        <w:rPr>
          <w:lang w:val="ru-RU"/>
        </w:rPr>
        <w:t>ПАРЕНЬ</w:t>
      </w:r>
      <w:r w:rsidR="00F31D95" w:rsidRPr="00C61DE6">
        <w:rPr>
          <w:lang w:val="ru-RU"/>
        </w:rPr>
        <w:t xml:space="preserve"> с улыбкой пожимает руку </w:t>
      </w:r>
      <w:r w:rsidR="00F31D95">
        <w:rPr>
          <w:lang w:val="ru-RU"/>
        </w:rPr>
        <w:t>КИБОРГУ</w:t>
      </w:r>
      <w:r w:rsidR="00F31D95" w:rsidRPr="00C61DE6">
        <w:rPr>
          <w:lang w:val="ru-RU"/>
        </w:rPr>
        <w:t>. Камера фиксирует их жест, создавая акцент на моменте взаимодействия технологий и человека.</w:t>
      </w:r>
    </w:p>
    <w:p w14:paraId="3CC06EFF" w14:textId="77777777" w:rsidR="0002199E" w:rsidRPr="00C61DE6" w:rsidRDefault="00F31D95">
      <w:pPr>
        <w:rPr>
          <w:rFonts w:hint="eastAsia"/>
          <w:lang w:val="ru-RU"/>
        </w:rPr>
      </w:pPr>
      <w:r w:rsidRPr="00C61DE6">
        <w:rPr>
          <w:b/>
          <w:lang w:val="ru-RU"/>
        </w:rPr>
        <w:t>Камера отдаляется, показывая масштаб помещения с панорамным видом на всё простра</w:t>
      </w:r>
      <w:r w:rsidRPr="00C61DE6">
        <w:rPr>
          <w:b/>
          <w:lang w:val="ru-RU"/>
        </w:rPr>
        <w:t>нство, и заканчивается кадром с логотипом 8-го института.</w:t>
      </w:r>
    </w:p>
    <w:sectPr w:rsidR="0002199E" w:rsidRPr="00C61D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Prime">
    <w:altName w:val="Courier New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99E"/>
    <w:rsid w:val="00034616"/>
    <w:rsid w:val="0006063C"/>
    <w:rsid w:val="0015074B"/>
    <w:rsid w:val="0029639D"/>
    <w:rsid w:val="00326F90"/>
    <w:rsid w:val="00AA1D8D"/>
    <w:rsid w:val="00B47730"/>
    <w:rsid w:val="00C61DE6"/>
    <w:rsid w:val="00CB0664"/>
    <w:rsid w:val="00F31D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52DF45"/>
  <w14:defaultImageDpi w14:val="300"/>
  <w15:docId w15:val="{41418FF5-2D49-474C-8055-88255FAC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ourier Prime" w:hAnsi="Courier Prime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991</Words>
  <Characters>5653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Тимофей Григорьев</cp:lastModifiedBy>
  <cp:revision>2</cp:revision>
  <dcterms:created xsi:type="dcterms:W3CDTF">2013-12-23T23:15:00Z</dcterms:created>
  <dcterms:modified xsi:type="dcterms:W3CDTF">2024-12-11T23:10:00Z</dcterms:modified>
  <cp:category/>
</cp:coreProperties>
</file>